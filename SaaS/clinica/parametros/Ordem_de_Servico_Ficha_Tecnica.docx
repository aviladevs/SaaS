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ORDEM DE SERVIÇO / FICHA TÉCNICA</w:t>
      </w:r>
    </w:p>
    <w:p>
      <w:pPr>
        <w:pStyle w:val="Heading1"/>
      </w:pPr>
      <w:r>
        <w:t>1. Dados do Cliente</w:t>
      </w:r>
    </w:p>
    <w:p>
      <w:r>
        <w:t>Nome: ____________________________________________</w:t>
      </w:r>
    </w:p>
    <w:p>
      <w:r>
        <w:t>Telefone: _________________________________________</w:t>
      </w:r>
    </w:p>
    <w:p>
      <w:r>
        <w:t>E-mail: ___________________________________________</w:t>
      </w:r>
    </w:p>
    <w:p>
      <w:r>
        <w:t>CPF/CNPJ: _________________________________________</w:t>
      </w:r>
    </w:p>
    <w:p>
      <w:pPr>
        <w:pStyle w:val="Heading1"/>
      </w:pPr>
      <w:r>
        <w:t>2. Dados do Equipamento</w:t>
      </w:r>
    </w:p>
    <w:p>
      <w:r>
        <w:t>Tipo: (   ) Notebook   (   ) Desktop</w:t>
      </w:r>
    </w:p>
    <w:p>
      <w:r>
        <w:t>Marca/Modelo: _____________________________________</w:t>
      </w:r>
    </w:p>
    <w:p>
      <w:r>
        <w:t>Número de Série: _________________________________</w:t>
      </w:r>
    </w:p>
    <w:p>
      <w:r>
        <w:t>Condições externas (arranhões, adesivos, etc): ________________________________________</w:t>
      </w:r>
    </w:p>
    <w:p>
      <w:pPr>
        <w:pStyle w:val="Heading1"/>
      </w:pPr>
      <w:r>
        <w:t>3. Problema Informado pelo Cliente</w:t>
      </w:r>
    </w:p>
    <w:p>
      <w:r>
        <w:t>_________________________________________________________________________________</w:t>
      </w:r>
    </w:p>
    <w:p>
      <w:r>
        <w:t>_________________________________________________________________________________</w:t>
      </w:r>
    </w:p>
    <w:p>
      <w:pPr>
        <w:pStyle w:val="Heading1"/>
      </w:pPr>
      <w:r>
        <w:t>4. Procedimentos Realizados</w:t>
      </w:r>
    </w:p>
    <w:p>
      <w:r>
        <w:t>☐ Backup realizado</w:t>
        <w:br/>
        <w:t>☐ Formatação</w:t>
        <w:br/>
        <w:t>☐ Instalação de drivers</w:t>
        <w:br/>
        <w:t>☐ Atualizações</w:t>
        <w:br/>
        <w:t>☐ Testes de hardware</w:t>
        <w:br/>
        <w:t>☐ Limpeza interna</w:t>
        <w:br/>
        <w:t>☐ Troca de pasta térmica</w:t>
        <w:br/>
        <w:t>☐ Outros: _________________________________</w:t>
      </w:r>
    </w:p>
    <w:p>
      <w:pPr>
        <w:pStyle w:val="Heading1"/>
      </w:pPr>
      <w:r>
        <w:t>5. Histórico Técnico (Medições e Testes)</w:t>
      </w:r>
    </w:p>
    <w:p>
      <w:r>
        <w:t>Disco (CrystalDiskInfo): ___________________________</w:t>
      </w:r>
    </w:p>
    <w:p>
      <w:r>
        <w:t>Memória (MemTest): ________________________________</w:t>
      </w:r>
    </w:p>
    <w:p>
      <w:r>
        <w:t>Temperatura CPU/GPU: _____________________________</w:t>
      </w:r>
    </w:p>
    <w:p>
      <w:r>
        <w:t>Fonte (tensões medidas): __________________________</w:t>
      </w:r>
    </w:p>
    <w:p>
      <w:r>
        <w:t>Outros testes: ____________________________________</w:t>
      </w:r>
    </w:p>
    <w:p>
      <w:pPr>
        <w:pStyle w:val="Heading1"/>
      </w:pPr>
      <w:r>
        <w:t>6. Devolução do Equipamento</w:t>
      </w:r>
    </w:p>
    <w:p>
      <w:r>
        <w:t>Data de entrega: ____/____/_______</w:t>
      </w:r>
    </w:p>
    <w:p>
      <w:r>
        <w:t>Assinatura do cliente (retirada):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